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Trascrizione Audio</w:t>
      </w:r>
    </w:p>
    <w:p>
      <w:r>
        <w:t>Data trascrizione: 15/11/2024 20:23</w:t>
      </w:r>
    </w:p>
    <w:p>
      <w:r>
        <w:t>File originale: Via-Paolino-Gaito.wav</w:t>
      </w:r>
    </w:p>
    <w:p/>
    <w:p>
      <w:pPr>
        <w:spacing w:line="360" w:lineRule="auto"/>
      </w:pPr>
      <w:r>
        <w:t>A Natale puoi fare quello che non puoi fare mai, e prendere a giocare, e prendere a volare, e prendere quel tempo che rincorrevi tanto.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