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Trascrizione Audio</w:t>
      </w:r>
    </w:p>
    <w:p>
      <w:r>
        <w:t>Data trascrizione: 15/11/2024 20:25</w:t>
      </w:r>
    </w:p>
    <w:p>
      <w:r>
        <w:t>File originale: Gelateria-Antonaccio.wav</w:t>
      </w:r>
    </w:p>
    <w:p/>
    <w:p>
      <w:pPr>
        <w:spacing w:line="360" w:lineRule="auto"/>
      </w:pPr>
      <w:r>
        <w:t>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 Questa è una trascrizione di un audio in italiano.</w:t>
      </w:r>
    </w:p>
    <w:p>
      <w:pPr>
        <w:spacing w:line="360" w:lineRule="auto"/>
      </w:pPr>
      <w:r>
        <w:t>In modo tale che il tubicino si immerga nell'acqua. A eliminare l'aria all'interno, quanto meno. A eliminarne parte, e ridurne la pressione. L'aria viene semplicemente aspirata da questa pompa. Quindi viene aspirata, e viene sottratta all'interno della campana a vetro. Questo serve poi come sfogo, , ma più che uno sfogo, non uno sfogo di aria che esce, , ma di aria che entra, che ovviamente deve ripristinare per forza di cose, , perché per la pressione atmosferica che c'è nell'ambiente, io ridugo la pressione. Riappro il passaggio, l'aria rientra nel nostro campana, il dio devo chiudere. Come? È un po' difficile riuscire ad aprire. Dobbiamo sempre dare un po' di pressione per aiutare la fase iniziale. In c'è il mediatamente si vede come l'acqua risale, risale nel tubicino, e ovviamente cade poi nel tubicino, fino a, quando il tubicino si troverà sulla superficie dell'acqua, , quindi non potrà più pescare, perché non è in messo. Questo, perché nella beuta la pressione è quella atmosferica che ho tappata, la pressione è quella atmosferica. Quindi siccome voi vieni in contatto con dell'aria che invece è a pressione, l'aria che è nel tubicino riempito comunque di in messo nell'acqua. La pressione che man mano si riduce, perché viene sottratatia, , quindi si riduce la pressione, questo crea una differenza di pressione che spinge l'acqua verso l'alto nel tubicino. Contembranemente si inizia a vedere anche la formazione di bolle, e che cosa può dire che c'è la formazione di bolle? Potrebbe che l'acqua stia iniziando a bollire. A bollire non è nel senso che noi tipicamente immaginiamo bolle, l'acqua è a 100 gradi, perché la temperatura di ebollizione dell'acqua dipende dalla pressione. La pressione di un'atmosfera è circa 100 gradi, , ma man mano che si riduce la pressione la temperatura in cui avviene il ferone dell'ebollizione si abbassa. In montagna a più di 94-95 gradi non riesco a portare la temperatura dell'acqua in ebollizione, e non vado altro, perché se vedete che in quel momento c'è il passaggio di salto, vede come si vedono nel bolle, non è per essere alza, , ma si vede un effetto di ebollizione. La formazione di queste bolle che sono bolle d'aria, e per effetto dell'indringuzione della pressione l'aria d'interno si espande, quindi diminuisce la densità, e risalgono per effetteria. Adesso, se qualcuno vuole provare a staccarlo mi gioco al 100 gradi. Perché adesso c'è l'effetto della maggiore pressione d'atmosfera che rispettava la minore pressione che c'è l'interno. L'effetto che potrebbe essere? È sempre riferito all'aria che all'interno la bolle che, però è giusta.</w:t>
      </w:r>
    </w:p>
    <w:p>
      <w:pPr>
        <w:spacing w:line="360" w:lineRule="auto"/>
      </w:pPr>
      <w:r>
        <w:t>E la schiaccia è un momento. Poccatela. Leggermente riscaldata. Ci si prova. Cosa? Anche, quando eravamo in sucursione l'anno scorso. È una giornia. Sentire un reticolo di differenzione. 1, 2, e 3. In realtà anche il solenoide. Quindi potete distribuirvi inizialmente a coppie sui tre esperimenti. Poi al terzo, quarto gruppo votate. Così fate un altro esperimento. Ok? O siete vincolati a uno degli esperimenti? Vi piace fare quello? Volete fare sempre quello? Non avete previsioni. Per tre ore puoi fare sempre lo stesso. Allora, ci dobbiamo vedere più alle 9. Alla 9? Sì. Alla 9? Come alle 9? Vedi la versione 100 di 9 di casa? No, alle 9 lei sta qua. Alla 9? Alla 9 è un ottimo programma. Perchè? Tutti mi trovi. Mi sento che vediamo. La carica elettrostatica che si viene a generare non deriva dalla tensione di rete. La tensione di rete mi serve solo, e soltanto per azionare il motorino elettrico che mi permette di far ruotare, e quindi far muovere il nastro di Teflon. Ok? Perché, purtroppo, , se evidentemente si è rotta nel tempo, qui c'era anche un'altra ciglia che ci permetteva di farlo manualmente, e quindi già questo dimostrava che non c'è bisogno della corrente esterna. E semplicemente un trasferimento di cariche elettriche per effetto elettrostatica. Allora, il luce che serve per tenere un po' in caldo il nastro, e poi attivo. Che carica positivamente o negativamente? Positivamente. Perché arrivano i pretoni da sopra? Perché altro è in carenza di elettroni. Hai fatto l'elettrostata? No. Ah, no? No, non l'ho fatto. Ah beh, gli elettroni. ..</w:t>
      </w:r>
    </w:p>
    <w:p>
      <w:pPr>
        <w:spacing w:line="360" w:lineRule="auto"/>
      </w:pPr>
      <w:r>
        <w:t>Le corpi solidi sono gli elettroni che sono le elettre di conduzione nei metalli. Sono quelli che sono più liberi di muoresi.</w:t>
      </w:r>
    </w:p>
    <w:p>
      <w:pPr>
        <w:spacing w:line="360" w:lineRule="auto"/>
      </w:pPr>
      <w:r>
        <w:t>C'è l'interno dell'interno dell'interno. E' collegata con un altro pettine. Prende elettroni dal pettine, , quindi dall'elemento metallico collegato alla sfera, , quindi intira nessuno di questi elettroni. Si orientano verso la carica positiva, come si orientano, si orientano di polofi, si creano di polo negativo, e positivo, il negativo viene tratto del positivo dal positivo, e quindi si crea questo effetto di attrazione, un po' come i nostri capelli oppure come i pezzettini di carta con la penna. Prima sul magno viene il pesto sinio, sul magno è attrazione di carta, , perché anche in quel caso si viene a creare di polo, , quindi una molecula a cuota, anche dell'acqua, una molecula dell'acqua di polaro, e quindi anche quella, , se io adesso pronessi una bacchetta di pleximas, e la avvicinassi all'acqua che scorre un filo di acqua, , e quindi la prende poco dopo l'acqua, , e quindi ottengo la deviazione del suscio dell'acqua. Ora, , se avvicino la sferetta che ha questo mondo che carica negativamente, si è andato in attemperata un effetto di iodizzazione dell'aria, e quindi lo scambica un microfono. Ok, vediamo, perché dobbiamo cercare di tenere l'accedere anche in meno possibile, , perché sì che è anche un eccesso di carica negativa, tenete conto che questo lo mettiamo qui per tenere un po' di lontana le persone per evitare qualunque di cellulare, e magari questo dobbiamo anche dire, precedentemente, , se qualcuno è un pacemaker, , se qualcuno ha problemi cardiaci, dovrebbe tenersi a maggiore distanza possibile, e possono crearsi degli effetti negativi rispetto, ovviamente, , perché le cariche che si vengono a formare, e soprattutto le tensioni che si vengono a generale sono molto alte. Questo è il motivo per cui. E, ovviamente, utilizzando i nostri pilotini, facciamo un classico effetto di polazzamento di questa tensione attraverso la mano, e porto su, , ma senza toccare. E' un effetto dovuto anche in cosa, conto che l'ultimo di questi si cariche anche esso da lo stesso segno. Come rimaniamo adesso? Quindi, noi alla terza ora ci possiamo vedere. E come voi invece ci vediamo domani? Alla quarta. Madematica. Dici? No, io sono in sucursale. O quell'ora di trasferimento, però, 10 minuti al rivezzo al rivezzo al rivezzo, , quindi la prima mezza, e le prime tre quarti dovevo essere utilizzati. Poi li vediamo anche la parte solotica. Ok, , se ne abbiamo più possibilità.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